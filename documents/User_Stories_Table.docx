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Stories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User Role</w:t>
            </w:r>
          </w:p>
        </w:tc>
        <w:tc>
          <w:tcPr>
            <w:tcW w:type="dxa" w:w="2880"/>
          </w:tcPr>
          <w:p>
            <w:r>
              <w:t>User Story</w:t>
            </w:r>
          </w:p>
        </w:tc>
      </w:tr>
      <w:tr>
        <w:tc>
          <w:tcPr>
            <w:tcW w:type="dxa" w:w="2880"/>
          </w:tcPr>
          <w:p>
            <w:r>
              <w:t>Authentication</w:t>
            </w:r>
          </w:p>
        </w:tc>
        <w:tc>
          <w:tcPr>
            <w:tcW w:type="dxa" w:w="2880"/>
          </w:tcPr>
          <w:p>
            <w:r>
              <w:t>Student / TA / Instructor</w:t>
            </w:r>
          </w:p>
        </w:tc>
        <w:tc>
          <w:tcPr>
            <w:tcW w:type="dxa" w:w="2880"/>
          </w:tcPr>
          <w:p>
            <w:r>
              <w:t>I want to authenticate using a secure login system, so that I can access my personalized dashboard and features.</w:t>
            </w:r>
          </w:p>
        </w:tc>
      </w:tr>
      <w:tr>
        <w:tc>
          <w:tcPr>
            <w:tcW w:type="dxa" w:w="2880"/>
          </w:tcPr>
          <w:p>
            <w:r>
              <w:t>Courses</w:t>
            </w:r>
          </w:p>
        </w:tc>
        <w:tc>
          <w:tcPr>
            <w:tcW w:type="dxa" w:w="2880"/>
          </w:tcPr>
          <w:p>
            <w:r>
              <w:t>Student</w:t>
            </w:r>
          </w:p>
        </w:tc>
        <w:tc>
          <w:tcPr>
            <w:tcW w:type="dxa" w:w="2880"/>
          </w:tcPr>
          <w:p>
            <w:r>
              <w:t>I want to view my assigned courses, access course material, view due assignments with their deadline, and submit the assignment.</w:t>
            </w:r>
          </w:p>
        </w:tc>
      </w:tr>
      <w:tr>
        <w:tc>
          <w:tcPr>
            <w:tcW w:type="dxa" w:w="2880"/>
          </w:tcPr>
          <w:p>
            <w:r>
              <w:t>Courses</w:t>
            </w:r>
          </w:p>
        </w:tc>
        <w:tc>
          <w:tcPr>
            <w:tcW w:type="dxa" w:w="2880"/>
          </w:tcPr>
          <w:p>
            <w:r>
              <w:t>Instructor</w:t>
            </w:r>
          </w:p>
        </w:tc>
        <w:tc>
          <w:tcPr>
            <w:tcW w:type="dxa" w:w="2880"/>
          </w:tcPr>
          <w:p>
            <w:r>
              <w:t>I want to manage my assigned courses by uploading lectures and materials.</w:t>
            </w:r>
          </w:p>
        </w:tc>
      </w:tr>
      <w:tr>
        <w:tc>
          <w:tcPr>
            <w:tcW w:type="dxa" w:w="2880"/>
          </w:tcPr>
          <w:p>
            <w:r>
              <w:t>Assignments and Deadline Tracking</w:t>
            </w:r>
          </w:p>
        </w:tc>
        <w:tc>
          <w:tcPr>
            <w:tcW w:type="dxa" w:w="2880"/>
          </w:tcPr>
          <w:p>
            <w:r>
              <w:t>Student</w:t>
            </w:r>
          </w:p>
        </w:tc>
        <w:tc>
          <w:tcPr>
            <w:tcW w:type="dxa" w:w="2880"/>
          </w:tcPr>
          <w:p>
            <w:r>
              <w:t>I want to submit assignments and track deadlines, so that I can stay organized and submit work on time.</w:t>
            </w:r>
          </w:p>
        </w:tc>
      </w:tr>
      <w:tr>
        <w:tc>
          <w:tcPr>
            <w:tcW w:type="dxa" w:w="2880"/>
          </w:tcPr>
          <w:p>
            <w:r>
              <w:t>Assignments and Deadline Tracking</w:t>
            </w:r>
          </w:p>
        </w:tc>
        <w:tc>
          <w:tcPr>
            <w:tcW w:type="dxa" w:w="2880"/>
          </w:tcPr>
          <w:p>
            <w:r>
              <w:t>Instructor</w:t>
            </w:r>
          </w:p>
        </w:tc>
        <w:tc>
          <w:tcPr>
            <w:tcW w:type="dxa" w:w="2880"/>
          </w:tcPr>
          <w:p>
            <w:r>
              <w:t>I want to upload assignments and add a deadline.</w:t>
            </w:r>
          </w:p>
        </w:tc>
      </w:tr>
      <w:tr>
        <w:tc>
          <w:tcPr>
            <w:tcW w:type="dxa" w:w="2880"/>
          </w:tcPr>
          <w:p>
            <w:r>
              <w:t>ExplainED Section</w:t>
            </w:r>
          </w:p>
        </w:tc>
        <w:tc>
          <w:tcPr>
            <w:tcW w:type="dxa" w:w="2880"/>
          </w:tcPr>
          <w:p>
            <w:r>
              <w:t>Student</w:t>
            </w:r>
          </w:p>
        </w:tc>
        <w:tc>
          <w:tcPr>
            <w:tcW w:type="dxa" w:w="2880"/>
          </w:tcPr>
          <w:p>
            <w:r>
              <w:t>I want to create and view short explainer videos, so that I can learn and share course content in a fun, interactive way.</w:t>
            </w:r>
          </w:p>
        </w:tc>
      </w:tr>
      <w:tr>
        <w:tc>
          <w:tcPr>
            <w:tcW w:type="dxa" w:w="2880"/>
          </w:tcPr>
          <w:p>
            <w:r>
              <w:t>ExplainED Section</w:t>
            </w:r>
          </w:p>
        </w:tc>
        <w:tc>
          <w:tcPr>
            <w:tcW w:type="dxa" w:w="2880"/>
          </w:tcPr>
          <w:p>
            <w:r>
              <w:t>Instructor</w:t>
            </w:r>
          </w:p>
        </w:tc>
        <w:tc>
          <w:tcPr>
            <w:tcW w:type="dxa" w:w="2880"/>
          </w:tcPr>
          <w:p>
            <w:r>
              <w:t>I want to approve videos posted for the courses I teach to ensure validity of information.</w:t>
            </w:r>
          </w:p>
        </w:tc>
      </w:tr>
      <w:tr>
        <w:tc>
          <w:tcPr>
            <w:tcW w:type="dxa" w:w="2880"/>
          </w:tcPr>
          <w:p>
            <w:r>
              <w:t>Discussion Forum</w:t>
            </w:r>
          </w:p>
        </w:tc>
        <w:tc>
          <w:tcPr>
            <w:tcW w:type="dxa" w:w="2880"/>
          </w:tcPr>
          <w:p>
            <w:r>
              <w:t>Student</w:t>
            </w:r>
          </w:p>
        </w:tc>
        <w:tc>
          <w:tcPr>
            <w:tcW w:type="dxa" w:w="2880"/>
          </w:tcPr>
          <w:p>
            <w:r>
              <w:t>I want to participate in discussion forums, so that I can ask questions, share insights, and collaborate with peers to enhance my understanding of the course material.</w:t>
            </w:r>
          </w:p>
        </w:tc>
      </w:tr>
      <w:tr>
        <w:tc>
          <w:tcPr>
            <w:tcW w:type="dxa" w:w="2880"/>
          </w:tcPr>
          <w:p>
            <w:r>
              <w:t>Discussion Forum</w:t>
            </w:r>
          </w:p>
        </w:tc>
        <w:tc>
          <w:tcPr>
            <w:tcW w:type="dxa" w:w="2880"/>
          </w:tcPr>
          <w:p>
            <w:r>
              <w:t>TA / Instructor</w:t>
            </w:r>
          </w:p>
        </w:tc>
        <w:tc>
          <w:tcPr>
            <w:tcW w:type="dxa" w:w="2880"/>
          </w:tcPr>
          <w:p>
            <w:r>
              <w:t>I want to participate in discussion forums, so that I can answer student questions, guide discussions, and ensure the class stays on topic.</w:t>
            </w:r>
          </w:p>
        </w:tc>
      </w:tr>
      <w:tr>
        <w:tc>
          <w:tcPr>
            <w:tcW w:type="dxa" w:w="2880"/>
          </w:tcPr>
          <w:p>
            <w:r>
              <w:t>GPA Calculator</w:t>
            </w:r>
          </w:p>
        </w:tc>
        <w:tc>
          <w:tcPr>
            <w:tcW w:type="dxa" w:w="2880"/>
          </w:tcPr>
          <w:p>
            <w:r>
              <w:t>Student</w:t>
            </w:r>
          </w:p>
        </w:tc>
        <w:tc>
          <w:tcPr>
            <w:tcW w:type="dxa" w:w="2880"/>
          </w:tcPr>
          <w:p>
            <w:r>
              <w:t>I want to calculate my GPA, so that I can track my academic performance.</w:t>
            </w:r>
          </w:p>
        </w:tc>
      </w:tr>
      <w:tr>
        <w:tc>
          <w:tcPr>
            <w:tcW w:type="dxa" w:w="2880"/>
          </w:tcPr>
          <w:p>
            <w:r>
              <w:t>Student Progress Tracker and Academic Roadmap</w:t>
            </w:r>
          </w:p>
        </w:tc>
        <w:tc>
          <w:tcPr>
            <w:tcW w:type="dxa" w:w="2880"/>
          </w:tcPr>
          <w:p>
            <w:r>
              <w:t>Student</w:t>
            </w:r>
          </w:p>
        </w:tc>
        <w:tc>
          <w:tcPr>
            <w:tcW w:type="dxa" w:w="2880"/>
          </w:tcPr>
          <w:p>
            <w:r>
              <w:t>I want a personalized dashboard that shows my progress, courses, and grades, so I can easily track my learning and stay on top of deadlines.</w:t>
            </w:r>
          </w:p>
        </w:tc>
      </w:tr>
      <w:tr>
        <w:tc>
          <w:tcPr>
            <w:tcW w:type="dxa" w:w="2880"/>
          </w:tcPr>
          <w:p>
            <w:r>
              <w:t>Portfolio Creation</w:t>
            </w:r>
          </w:p>
        </w:tc>
        <w:tc>
          <w:tcPr>
            <w:tcW w:type="dxa" w:w="2880"/>
          </w:tcPr>
          <w:p>
            <w:r>
              <w:t>Student</w:t>
            </w:r>
          </w:p>
        </w:tc>
        <w:tc>
          <w:tcPr>
            <w:tcW w:type="dxa" w:w="2880"/>
          </w:tcPr>
          <w:p>
            <w:r>
              <w:t>I want to create a portfolio, so that I can show my academic work and achievements.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